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FOSS B4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FOSS B4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PB012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PB020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AMC-SF9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AMC-SF9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A110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A110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