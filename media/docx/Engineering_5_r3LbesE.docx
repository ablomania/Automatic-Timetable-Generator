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NEB-SF2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NEB-SF2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ENG. AUDIT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158</w:t>
              <w:tab/>
              <w:br/>
              <w:t>PB012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158</w:t>
              <w:tab/>
              <w:br/>
              <w:t>PB012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FOSS-B3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FOSS-B3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ENG. AUDIT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ENG. AUDIT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NEB-GF1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NEB-FF1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NEB-FF1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VSLA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VSLA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PB214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PB014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PB208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PB208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