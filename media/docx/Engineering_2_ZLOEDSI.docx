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NEB-SF2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NEB-SF2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FOSS B4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FOSS B4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PB208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PB208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NEB-GF1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NEB-FF2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156</w:t>
              <w:tab/>
              <w:br/>
              <w:t>FOSS NB BF T1</w:t>
              <w:tab/>
              <w:br/>
              <w:t>E. O. K.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156</w:t>
              <w:tab/>
              <w:br/>
              <w:t>FOSS NB BF T1</w:t>
              <w:tab/>
              <w:br/>
              <w:t>E. O. K.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PB208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PB208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LT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LT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NEB-GF1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NEB-GF1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NEB-SF2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288</w:t>
              <w:tab/>
              <w:br/>
              <w:t>NEB-SF2</w:t>
              <w:tab/>
              <w:br/>
              <w:t>I. Acquah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AMC-SF9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LAB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VSLA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VSLA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AMC-SF20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AMC-SF20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LAB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NEB-SF1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NEB-SF1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B4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FOSS B4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PB014</w:t>
              <w:tab/>
              <w:br/>
              <w:t>E. Keelson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FOSS B5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FOSS B5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PB214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FOSS GF9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FOSS GF9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NEB-SF2</w:t>
              <w:tab/>
              <w:br/>
              <w:t>none none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ENG. AUDIT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NEB-SF2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PB014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B6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B6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PB020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PB020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LAB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NEB-SF1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PB001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PB001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492</w:t>
              <w:tab/>
              <w:br/>
              <w:t>ENG. AUDIT</w:t>
              <w:tab/>
              <w:br/>
              <w:t>S. H. M. Aikins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492</w:t>
              <w:tab/>
              <w:br/>
              <w:t>ENG. AUDIT</w:t>
              <w:tab/>
              <w:br/>
              <w:t>S. H. M. Aikins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NR1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NR1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NEB-SF2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472</w:t>
              <w:tab/>
              <w:br/>
              <w:t>FOSS B6</w:t>
              <w:tab/>
              <w:br/>
              <w:t>E. K. Akowuah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NEB-SF2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