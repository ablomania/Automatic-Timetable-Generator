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NEB-FF2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NEB-FF2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PB001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PB001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NEB-FF2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NEB-FF2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NEB-FF1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NR1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NR1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PB014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PB014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B4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NEB-SF1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NEB-SF1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NEB-SF2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NEB-SF2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