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LEVINE HALL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NEB-FF1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NEB-FF1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PB012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PB012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FOSS B6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FOSS B6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304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304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VSLA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FOSS-GF1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FOSS-GF1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