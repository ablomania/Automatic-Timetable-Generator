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161</w:t>
              <w:tab/>
              <w:br/>
              <w:t>PB012</w:t>
              <w:tab/>
              <w:br/>
              <w:t>G. F. K. Tay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161</w:t>
              <w:tab/>
              <w:br/>
              <w:t>PB012</w:t>
              <w:tab/>
              <w:br/>
              <w:t>G. F. K. Tay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161</w:t>
              <w:tab/>
              <w:br/>
              <w:t>NEB-SF1</w:t>
              <w:tab/>
              <w:br/>
              <w:t>G. F. K. Tay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sectPr w:rsidR="00FC693F" w:rsidRPr="0006063C" w:rsidSect="00034616">
      <w:pgSz w:w="26748" w:h="158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entsStyle">
    <w:name w:val="CommentsStyle"/>
    <w:rPr>
      <w:rFonts w:ascii="Times New Roman" w:hAnsi="Times New Roman"/>
      <w:sz w:val="4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