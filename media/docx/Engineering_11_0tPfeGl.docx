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AMC-SF9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PB014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 B6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 B6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NEB-FF1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NEB-FF1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PB208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PB208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NEB-FF2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