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156</w:t>
              <w:tab/>
              <w:br/>
              <w:t>NEB-GF1</w:t>
              <w:tab/>
              <w:br/>
              <w:t>E. O. K.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156</w:t>
              <w:tab/>
              <w:br/>
              <w:t>NEB-GF1</w:t>
              <w:tab/>
              <w:br/>
              <w:t>E. O. K.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FOSS B4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FOSS B4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NB GF R1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NB GF R1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304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304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