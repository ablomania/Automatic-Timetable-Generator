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ENG. AUDIT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ENG. AUDIT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PB014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PB014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AMC-SF9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NB GF 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FOSS-B3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