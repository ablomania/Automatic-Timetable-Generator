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NR1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ENG. AUDIT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ENG. AUDIT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159</w:t>
              <w:tab/>
              <w:br/>
              <w:t>A110</w:t>
              <w:tab/>
              <w:br/>
              <w:t>F. K. A.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PB020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PB020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159</w:t>
              <w:tab/>
              <w:br/>
              <w:t>PB008</w:t>
              <w:tab/>
              <w:br/>
              <w:t>F. K. A.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159</w:t>
              <w:tab/>
              <w:br/>
              <w:t>PB008</w:t>
              <w:tab/>
              <w:br/>
              <w:t>F. K. A.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AMC-SF9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AMC-SF9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PB201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PB201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251</w:t>
              <w:tab/>
              <w:br/>
              <w:t>PB212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251</w:t>
              <w:tab/>
              <w:br/>
              <w:t>PB212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251</w:t>
              <w:tab/>
              <w:br/>
              <w:t>NEB-FF2</w:t>
              <w:tab/>
              <w:br/>
              <w:t>R. E. Eghan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251</w:t>
              <w:tab/>
              <w:br/>
              <w:t>NEB-FF2</w:t>
              <w:tab/>
              <w:br/>
              <w:t>R. E. Eghan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272</w:t>
              <w:tab/>
              <w:br/>
              <w:t>AMC-SF20</w:t>
              <w:tab/>
              <w:br/>
              <w:t>H. Nunoo-Mensah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272</w:t>
              <w:tab/>
              <w:br/>
              <w:t>AMC-SF20</w:t>
              <w:tab/>
              <w:br/>
              <w:t>H. Nunoo-Mensah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251</w:t>
              <w:tab/>
              <w:br/>
              <w:t>FOSS B6</w:t>
              <w:tab/>
              <w:br/>
              <w:t>R. E. Eghan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251</w:t>
              <w:tab/>
              <w:br/>
              <w:t>FOSS B6</w:t>
              <w:tab/>
              <w:br/>
              <w:t>R. E. Eghan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271</w:t>
              <w:tab/>
              <w:br/>
              <w:t>304</w:t>
              <w:tab/>
              <w:br/>
              <w:t>B. Kommey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271</w:t>
              <w:tab/>
              <w:br/>
              <w:t>304</w:t>
              <w:tab/>
              <w:br/>
              <w:t>B. Kommey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 288</w:t>
              <w:tab/>
              <w:br/>
              <w:t>PB214</w:t>
              <w:tab/>
              <w:br/>
              <w:t>I. Acquah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 288</w:t>
              <w:tab/>
              <w:br/>
              <w:t>PB214</w:t>
              <w:tab/>
              <w:br/>
              <w:t>I. Acquah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NEB-FF1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FOSS NB GF R1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FOSS NB GF R1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LAB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LAB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LAB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LAB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FOSS GF9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FOSS GF9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PB214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485</w:t>
              <w:tab/>
              <w:br/>
              <w:t>AMC-SF20</w:t>
              <w:tab/>
              <w:br/>
              <w:t>K. O. Boateng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492</w:t>
              <w:tab/>
              <w:br/>
              <w:t>ENG. AUDIT</w:t>
              <w:tab/>
              <w:br/>
              <w:t>S. H. M. Aikins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492</w:t>
              <w:tab/>
              <w:br/>
              <w:t>ENG. AUDIT</w:t>
              <w:tab/>
              <w:br/>
              <w:t>S. H. M. Aikins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FOSS B6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FOSS B6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>
            <w:r>
              <w:br/>
              <w:t>LLLLL</w:t>
              <w:tab/>
              <w:br/>
              <w:t>304</w:t>
              <w:tab/>
              <w:br/>
              <w:t>K.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475</w:t>
              <w:tab/>
              <w:br/>
              <w:t>PB201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475</w:t>
              <w:tab/>
              <w:br/>
              <w:t>PB201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PB001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485</w:t>
              <w:tab/>
              <w:br/>
              <w:t>FOSS NB GF R1</w:t>
              <w:tab/>
              <w:br/>
              <w:t>K. O. Boateng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485</w:t>
              <w:tab/>
              <w:br/>
              <w:t>FOSS NB GF R1</w:t>
              <w:tab/>
              <w:br/>
              <w:t>K. O. Boateng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LAB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LAB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NEB-GF1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NEB-GF1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453</w:t>
              <w:tab/>
              <w:br/>
              <w:t>A110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453</w:t>
              <w:tab/>
              <w:br/>
              <w:t>A110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>
            <w:r>
              <w:br/>
              <w:t>LLLLL</w:t>
              <w:tab/>
              <w:br/>
              <w:t>AMC-SF20</w:t>
              <w:tab/>
              <w:br/>
              <w:t>K.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PB214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>
            <w:r>
              <w:br/>
              <w:t>LLLLL</w:t>
              <w:tab/>
              <w:br/>
              <w:t>AMC-SF20</w:t>
              <w:tab/>
              <w:br/>
              <w:t>K.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PB214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VSLA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453</w:t>
              <w:tab/>
              <w:br/>
              <w:t>LT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FOSS NB GF R1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FOSS NB GF R1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NEB-FF1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NEB-FF1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475</w:t>
              <w:tab/>
              <w:br/>
              <w:t>LAB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475</w:t>
              <w:tab/>
              <w:br/>
              <w:t>LAB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PB014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PB014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475</w:t>
              <w:tab/>
              <w:br/>
              <w:t>NEB-FF1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475</w:t>
              <w:tab/>
              <w:br/>
              <w:t>NEB-FF1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sectPr w:rsidR="00FC693F" w:rsidRPr="0006063C" w:rsidSect="00034616">
      <w:pgSz w:w="26748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4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