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PB014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PB014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PB208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NR1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NR1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PB012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FOSS NB BF T1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FOSS NB BF T1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NEB-SF1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NEB-SF1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B5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B5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FOSS-B3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FOSS-GF18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FOSS-GF18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FOSS-GF1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B5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B5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PB020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B5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FOSS B6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