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SCIENCE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30"/>
        <w:gridCol w:w="4630"/>
        <w:gridCol w:w="4630"/>
        <w:gridCol w:w="4630"/>
        <w:gridCol w:w="4630"/>
      </w:tblGrid>
      <w:tr>
        <w:trPr>
          <w:trHeight w:val="567"/>
        </w:trPr>
        <w:tc>
          <w:tcPr>
            <w:tcW w:type="dxa" w:w="4630"/>
          </w:tcPr>
          <w:p>
            <w:r>
              <w:t>PERIOD</w:t>
            </w:r>
          </w:p>
        </w:tc>
        <w:tc>
          <w:tcPr>
            <w:tcW w:type="dxa" w:w="4630"/>
          </w:tcPr>
          <w:p>
            <w:r>
              <w:t>SOCIOSO</w:t>
            </w:r>
          </w:p>
        </w:tc>
        <w:tc>
          <w:tcPr>
            <w:tcW w:type="dxa" w:w="4630"/>
          </w:tcPr>
          <w:p>
            <w:r>
              <w:t>ECONS</w:t>
            </w:r>
          </w:p>
        </w:tc>
        <w:tc>
          <w:tcPr>
            <w:tcW w:type="dxa" w:w="4630"/>
          </w:tcPr>
          <w:p>
            <w:r>
              <w:t>KIS</w:t>
            </w:r>
          </w:p>
        </w:tc>
        <w:tc>
          <w:tcPr>
            <w:tcW w:type="dxa" w:w="4630"/>
          </w:tcPr>
          <w:p>
            <w:r>
              <w:t>LEAGUE</w:t>
            </w:r>
          </w:p>
        </w:tc>
      </w:tr>
      <w:tr>
        <w:trPr>
          <w:trHeight w:val="1417"/>
        </w:trPr>
        <w:tc>
          <w:tcPr>
            <w:tcW w:type="dxa" w:w="4630"/>
          </w:tcPr>
          <w:p>
            <w:r>
              <w:t>8:00 - 8:55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9:00 - 9:55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10:30 - 11:25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11:30 - 12:25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1:00 - 1:55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2:00 - 2:55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3:00 - 3:55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4:00 - 4:55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5:00 - 5:55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6:00 - 6:55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SCIENCE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30"/>
        <w:gridCol w:w="4630"/>
        <w:gridCol w:w="4630"/>
        <w:gridCol w:w="4630"/>
        <w:gridCol w:w="4630"/>
      </w:tblGrid>
      <w:tr>
        <w:trPr>
          <w:trHeight w:val="567"/>
        </w:trPr>
        <w:tc>
          <w:tcPr>
            <w:tcW w:type="dxa" w:w="4630"/>
          </w:tcPr>
          <w:p>
            <w:r>
              <w:t>PERIOD</w:t>
            </w:r>
          </w:p>
        </w:tc>
        <w:tc>
          <w:tcPr>
            <w:tcW w:type="dxa" w:w="4630"/>
          </w:tcPr>
          <w:p>
            <w:r>
              <w:t>SOCIOSO</w:t>
            </w:r>
          </w:p>
        </w:tc>
        <w:tc>
          <w:tcPr>
            <w:tcW w:type="dxa" w:w="4630"/>
          </w:tcPr>
          <w:p>
            <w:r>
              <w:t>ECONS</w:t>
            </w:r>
          </w:p>
        </w:tc>
        <w:tc>
          <w:tcPr>
            <w:tcW w:type="dxa" w:w="4630"/>
          </w:tcPr>
          <w:p>
            <w:r>
              <w:t>KIS</w:t>
            </w:r>
          </w:p>
        </w:tc>
        <w:tc>
          <w:tcPr>
            <w:tcW w:type="dxa" w:w="4630"/>
          </w:tcPr>
          <w:p>
            <w:r>
              <w:t>LEAGUE</w:t>
            </w:r>
          </w:p>
        </w:tc>
      </w:tr>
      <w:tr>
        <w:trPr>
          <w:trHeight w:val="1417"/>
        </w:trPr>
        <w:tc>
          <w:tcPr>
            <w:tcW w:type="dxa" w:w="4630"/>
          </w:tcPr>
          <w:p>
            <w:r>
              <w:t>8:00 - 8:55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9:00 - 9:55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10:30 - 11:25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11:30 - 12:25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1:00 - 1:55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2:00 - 2:55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3:00 - 3:55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4:00 - 4:55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5:00 - 5:55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6:00 - 6:55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SCIENCE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30"/>
        <w:gridCol w:w="4630"/>
        <w:gridCol w:w="4630"/>
        <w:gridCol w:w="4630"/>
        <w:gridCol w:w="4630"/>
      </w:tblGrid>
      <w:tr>
        <w:trPr>
          <w:trHeight w:val="567"/>
        </w:trPr>
        <w:tc>
          <w:tcPr>
            <w:tcW w:type="dxa" w:w="4630"/>
          </w:tcPr>
          <w:p>
            <w:r>
              <w:t>PERIOD</w:t>
            </w:r>
          </w:p>
        </w:tc>
        <w:tc>
          <w:tcPr>
            <w:tcW w:type="dxa" w:w="4630"/>
          </w:tcPr>
          <w:p>
            <w:r>
              <w:t>SOCIOSO</w:t>
            </w:r>
          </w:p>
        </w:tc>
        <w:tc>
          <w:tcPr>
            <w:tcW w:type="dxa" w:w="4630"/>
          </w:tcPr>
          <w:p>
            <w:r>
              <w:t>ECONS</w:t>
            </w:r>
          </w:p>
        </w:tc>
        <w:tc>
          <w:tcPr>
            <w:tcW w:type="dxa" w:w="4630"/>
          </w:tcPr>
          <w:p>
            <w:r>
              <w:t>KIS</w:t>
            </w:r>
          </w:p>
        </w:tc>
        <w:tc>
          <w:tcPr>
            <w:tcW w:type="dxa" w:w="4630"/>
          </w:tcPr>
          <w:p>
            <w:r>
              <w:t>LEAGUE</w:t>
            </w:r>
          </w:p>
        </w:tc>
      </w:tr>
      <w:tr>
        <w:trPr>
          <w:trHeight w:val="1417"/>
        </w:trPr>
        <w:tc>
          <w:tcPr>
            <w:tcW w:type="dxa" w:w="4630"/>
          </w:tcPr>
          <w:p>
            <w:r>
              <w:t>8:00 - 8:55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9:00 - 9:55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10:30 - 11:25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11:30 - 12:25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1:00 - 1:55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2:00 - 2:55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3:00 - 3:55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4:00 - 4:55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5:00 - 5:55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6:00 - 6:55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SCIENCE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30"/>
        <w:gridCol w:w="4630"/>
        <w:gridCol w:w="4630"/>
        <w:gridCol w:w="4630"/>
        <w:gridCol w:w="4630"/>
      </w:tblGrid>
      <w:tr>
        <w:trPr>
          <w:trHeight w:val="567"/>
        </w:trPr>
        <w:tc>
          <w:tcPr>
            <w:tcW w:type="dxa" w:w="4630"/>
          </w:tcPr>
          <w:p>
            <w:r>
              <w:t>PERIOD</w:t>
            </w:r>
          </w:p>
        </w:tc>
        <w:tc>
          <w:tcPr>
            <w:tcW w:type="dxa" w:w="4630"/>
          </w:tcPr>
          <w:p>
            <w:r>
              <w:t>SOCIOSO</w:t>
            </w:r>
          </w:p>
        </w:tc>
        <w:tc>
          <w:tcPr>
            <w:tcW w:type="dxa" w:w="4630"/>
          </w:tcPr>
          <w:p>
            <w:r>
              <w:t>ECONS</w:t>
            </w:r>
          </w:p>
        </w:tc>
        <w:tc>
          <w:tcPr>
            <w:tcW w:type="dxa" w:w="4630"/>
          </w:tcPr>
          <w:p>
            <w:r>
              <w:t>KIS</w:t>
            </w:r>
          </w:p>
        </w:tc>
        <w:tc>
          <w:tcPr>
            <w:tcW w:type="dxa" w:w="4630"/>
          </w:tcPr>
          <w:p>
            <w:r>
              <w:t>LEAGUE</w:t>
            </w:r>
          </w:p>
        </w:tc>
      </w:tr>
      <w:tr>
        <w:trPr>
          <w:trHeight w:val="1417"/>
        </w:trPr>
        <w:tc>
          <w:tcPr>
            <w:tcW w:type="dxa" w:w="4630"/>
          </w:tcPr>
          <w:p>
            <w:r>
              <w:t>8:00 - 8:55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9:00 - 9:55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10:30 - 11:25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11:30 - 12:25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1:00 - 1:55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2:00 - 2:55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3:00 - 3:55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4:00 - 4:55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5:00 - 5:55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6:00 - 6:55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SCIENCE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30"/>
        <w:gridCol w:w="4630"/>
        <w:gridCol w:w="4630"/>
        <w:gridCol w:w="4630"/>
        <w:gridCol w:w="4630"/>
      </w:tblGrid>
      <w:tr>
        <w:trPr>
          <w:trHeight w:val="567"/>
        </w:trPr>
        <w:tc>
          <w:tcPr>
            <w:tcW w:type="dxa" w:w="4630"/>
          </w:tcPr>
          <w:p>
            <w:r>
              <w:t>PERIOD</w:t>
            </w:r>
          </w:p>
        </w:tc>
        <w:tc>
          <w:tcPr>
            <w:tcW w:type="dxa" w:w="4630"/>
          </w:tcPr>
          <w:p>
            <w:r>
              <w:t>SOCIOSO</w:t>
            </w:r>
          </w:p>
        </w:tc>
        <w:tc>
          <w:tcPr>
            <w:tcW w:type="dxa" w:w="4630"/>
          </w:tcPr>
          <w:p>
            <w:r>
              <w:t>ECONS</w:t>
            </w:r>
          </w:p>
        </w:tc>
        <w:tc>
          <w:tcPr>
            <w:tcW w:type="dxa" w:w="4630"/>
          </w:tcPr>
          <w:p>
            <w:r>
              <w:t>KIS</w:t>
            </w:r>
          </w:p>
        </w:tc>
        <w:tc>
          <w:tcPr>
            <w:tcW w:type="dxa" w:w="4630"/>
          </w:tcPr>
          <w:p>
            <w:r>
              <w:t>LEAGUE</w:t>
            </w:r>
          </w:p>
        </w:tc>
      </w:tr>
      <w:tr>
        <w:trPr>
          <w:trHeight w:val="1417"/>
        </w:trPr>
        <w:tc>
          <w:tcPr>
            <w:tcW w:type="dxa" w:w="4630"/>
          </w:tcPr>
          <w:p>
            <w:r>
              <w:t>8:00 - 8:55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9:00 - 9:55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10:30 - 11:25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11:30 - 12:25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1:00 - 1:55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2:00 - 2:55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3:00 - 3:55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4:00 - 4:55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5:00 - 5:55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6:00 - 6:55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SCIENCE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30"/>
        <w:gridCol w:w="4630"/>
        <w:gridCol w:w="4630"/>
        <w:gridCol w:w="4630"/>
        <w:gridCol w:w="4630"/>
      </w:tblGrid>
      <w:tr>
        <w:trPr>
          <w:trHeight w:val="567"/>
        </w:trPr>
        <w:tc>
          <w:tcPr>
            <w:tcW w:type="dxa" w:w="4630"/>
          </w:tcPr>
          <w:p>
            <w:r>
              <w:t>PERIOD</w:t>
            </w:r>
          </w:p>
        </w:tc>
        <w:tc>
          <w:tcPr>
            <w:tcW w:type="dxa" w:w="4630"/>
          </w:tcPr>
          <w:p>
            <w:r>
              <w:t>SOCIOSO</w:t>
            </w:r>
          </w:p>
        </w:tc>
        <w:tc>
          <w:tcPr>
            <w:tcW w:type="dxa" w:w="4630"/>
          </w:tcPr>
          <w:p>
            <w:r>
              <w:t>ECONS</w:t>
            </w:r>
          </w:p>
        </w:tc>
        <w:tc>
          <w:tcPr>
            <w:tcW w:type="dxa" w:w="4630"/>
          </w:tcPr>
          <w:p>
            <w:r>
              <w:t>KIS</w:t>
            </w:r>
          </w:p>
        </w:tc>
        <w:tc>
          <w:tcPr>
            <w:tcW w:type="dxa" w:w="4630"/>
          </w:tcPr>
          <w:p>
            <w:r>
              <w:t>LEAGUE</w:t>
            </w:r>
          </w:p>
        </w:tc>
      </w:tr>
      <w:tr>
        <w:trPr>
          <w:trHeight w:val="1417"/>
        </w:trPr>
        <w:tc>
          <w:tcPr>
            <w:tcW w:type="dxa" w:w="4630"/>
          </w:tcPr>
          <w:p>
            <w:r>
              <w:t>8:00 - 8:55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9:00 - 9:55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10:30 - 11:25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11:30 - 12:25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1:00 - 1:55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2:00 - 2:55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3:00 - 3:55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4:00 - 4:55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5:00 - 5:55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6:00 - 6:55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SCIENCE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30"/>
        <w:gridCol w:w="4630"/>
        <w:gridCol w:w="4630"/>
        <w:gridCol w:w="4630"/>
        <w:gridCol w:w="4630"/>
      </w:tblGrid>
      <w:tr>
        <w:trPr>
          <w:trHeight w:val="567"/>
        </w:trPr>
        <w:tc>
          <w:tcPr>
            <w:tcW w:type="dxa" w:w="4630"/>
          </w:tcPr>
          <w:p>
            <w:r>
              <w:t>PERIOD</w:t>
            </w:r>
          </w:p>
        </w:tc>
        <w:tc>
          <w:tcPr>
            <w:tcW w:type="dxa" w:w="4630"/>
          </w:tcPr>
          <w:p>
            <w:r>
              <w:t>SOCIOSO</w:t>
            </w:r>
          </w:p>
        </w:tc>
        <w:tc>
          <w:tcPr>
            <w:tcW w:type="dxa" w:w="4630"/>
          </w:tcPr>
          <w:p>
            <w:r>
              <w:t>ECONS</w:t>
            </w:r>
          </w:p>
        </w:tc>
        <w:tc>
          <w:tcPr>
            <w:tcW w:type="dxa" w:w="4630"/>
          </w:tcPr>
          <w:p>
            <w:r>
              <w:t>KIS</w:t>
            </w:r>
          </w:p>
        </w:tc>
        <w:tc>
          <w:tcPr>
            <w:tcW w:type="dxa" w:w="4630"/>
          </w:tcPr>
          <w:p>
            <w:r>
              <w:t>LEAGUE</w:t>
            </w:r>
          </w:p>
        </w:tc>
      </w:tr>
      <w:tr>
        <w:trPr>
          <w:trHeight w:val="1417"/>
        </w:trPr>
        <w:tc>
          <w:tcPr>
            <w:tcW w:type="dxa" w:w="4630"/>
          </w:tcPr>
          <w:p>
            <w:r>
              <w:t>8:00 - 8:55</w:t>
            </w:r>
          </w:p>
        </w:tc>
        <w:tc>
          <w:tcPr>
            <w:tcW w:type="dxa" w:w="4630"/>
          </w:tcPr>
          <w:p>
            <w:r>
              <w:br/>
              <w:t>5664</w:t>
              <w:tab/>
              <w:br/>
              <w:t>LAB</w:t>
              <w:tab/>
              <w:br/>
              <w:t>KODA Amart</w:t>
              <w:br/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9:00 - 9:55</w:t>
            </w:r>
          </w:p>
        </w:tc>
        <w:tc>
          <w:tcPr>
            <w:tcW w:type="dxa" w:w="4630"/>
          </w:tcPr>
          <w:p>
            <w:r>
              <w:br/>
              <w:t>5664</w:t>
              <w:tab/>
              <w:br/>
              <w:t>LAB</w:t>
              <w:tab/>
              <w:br/>
              <w:t>KODA Amart</w:t>
              <w:br/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10:30 - 11:25</w:t>
            </w:r>
          </w:p>
        </w:tc>
        <w:tc>
          <w:tcPr>
            <w:tcW w:type="dxa" w:w="4630"/>
          </w:tcPr>
          <w:p>
            <w:r>
              <w:br/>
              <w:t>5664</w:t>
              <w:tab/>
              <w:br/>
              <w:t>LAB</w:t>
              <w:tab/>
              <w:br/>
              <w:t>KODA Amart</w:t>
              <w:br/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11:30 - 12:25</w:t>
            </w:r>
          </w:p>
        </w:tc>
        <w:tc>
          <w:tcPr>
            <w:tcW w:type="dxa" w:w="4630"/>
          </w:tcPr>
          <w:p>
            <w:r>
              <w:br/>
              <w:t>5664</w:t>
              <w:tab/>
              <w:br/>
              <w:t>LAB</w:t>
              <w:tab/>
              <w:br/>
              <w:t>KODA Amart</w:t>
              <w:br/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1:00 - 1:55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2:00 - 2:55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3:00 - 3:55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4:00 - 4:55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5:00 - 5:55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6:00 - 6:55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SCIENCE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30"/>
        <w:gridCol w:w="4630"/>
        <w:gridCol w:w="4630"/>
        <w:gridCol w:w="4630"/>
        <w:gridCol w:w="4630"/>
      </w:tblGrid>
      <w:tr>
        <w:trPr>
          <w:trHeight w:val="567"/>
        </w:trPr>
        <w:tc>
          <w:tcPr>
            <w:tcW w:type="dxa" w:w="4630"/>
          </w:tcPr>
          <w:p>
            <w:r>
              <w:t>PERIOD</w:t>
            </w:r>
          </w:p>
        </w:tc>
        <w:tc>
          <w:tcPr>
            <w:tcW w:type="dxa" w:w="4630"/>
          </w:tcPr>
          <w:p>
            <w:r>
              <w:t>SOCIOSO</w:t>
            </w:r>
          </w:p>
        </w:tc>
        <w:tc>
          <w:tcPr>
            <w:tcW w:type="dxa" w:w="4630"/>
          </w:tcPr>
          <w:p>
            <w:r>
              <w:t>ECONS</w:t>
            </w:r>
          </w:p>
        </w:tc>
        <w:tc>
          <w:tcPr>
            <w:tcW w:type="dxa" w:w="4630"/>
          </w:tcPr>
          <w:p>
            <w:r>
              <w:t>KIS</w:t>
            </w:r>
          </w:p>
        </w:tc>
        <w:tc>
          <w:tcPr>
            <w:tcW w:type="dxa" w:w="4630"/>
          </w:tcPr>
          <w:p>
            <w:r>
              <w:t>LEAGUE</w:t>
            </w:r>
          </w:p>
        </w:tc>
      </w:tr>
      <w:tr>
        <w:trPr>
          <w:trHeight w:val="1417"/>
        </w:trPr>
        <w:tc>
          <w:tcPr>
            <w:tcW w:type="dxa" w:w="4630"/>
          </w:tcPr>
          <w:p>
            <w:r>
              <w:t>8:00 - 8:55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9:00 - 9:55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10:30 - 11:25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11:30 - 12:25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1:00 - 1:55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2:00 - 2:55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3:00 - 3:55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4:00 - 4:55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5:00 - 5:55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6:00 - 6:55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SCIENCE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30"/>
        <w:gridCol w:w="4630"/>
        <w:gridCol w:w="4630"/>
        <w:gridCol w:w="4630"/>
        <w:gridCol w:w="4630"/>
      </w:tblGrid>
      <w:tr>
        <w:trPr>
          <w:trHeight w:val="567"/>
        </w:trPr>
        <w:tc>
          <w:tcPr>
            <w:tcW w:type="dxa" w:w="4630"/>
          </w:tcPr>
          <w:p>
            <w:r>
              <w:t>PERIOD</w:t>
            </w:r>
          </w:p>
        </w:tc>
        <w:tc>
          <w:tcPr>
            <w:tcW w:type="dxa" w:w="4630"/>
          </w:tcPr>
          <w:p>
            <w:r>
              <w:t>SOCIOSO</w:t>
            </w:r>
          </w:p>
        </w:tc>
        <w:tc>
          <w:tcPr>
            <w:tcW w:type="dxa" w:w="4630"/>
          </w:tcPr>
          <w:p>
            <w:r>
              <w:t>ECONS</w:t>
            </w:r>
          </w:p>
        </w:tc>
        <w:tc>
          <w:tcPr>
            <w:tcW w:type="dxa" w:w="4630"/>
          </w:tcPr>
          <w:p>
            <w:r>
              <w:t>KIS</w:t>
            </w:r>
          </w:p>
        </w:tc>
        <w:tc>
          <w:tcPr>
            <w:tcW w:type="dxa" w:w="4630"/>
          </w:tcPr>
          <w:p>
            <w:r>
              <w:t>LEAGUE</w:t>
            </w:r>
          </w:p>
        </w:tc>
      </w:tr>
      <w:tr>
        <w:trPr>
          <w:trHeight w:val="1417"/>
        </w:trPr>
        <w:tc>
          <w:tcPr>
            <w:tcW w:type="dxa" w:w="4630"/>
          </w:tcPr>
          <w:p>
            <w:r>
              <w:t>8:00 - 8:55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9:00 - 9:55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10:30 - 11:25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11:30 - 12:25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1:00 - 1:55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2:00 - 2:55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3:00 - 3:55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4:00 - 4:55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5:00 - 5:55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6:00 - 6:55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SCIENCE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30"/>
        <w:gridCol w:w="4630"/>
        <w:gridCol w:w="4630"/>
        <w:gridCol w:w="4630"/>
        <w:gridCol w:w="4630"/>
      </w:tblGrid>
      <w:tr>
        <w:trPr>
          <w:trHeight w:val="567"/>
        </w:trPr>
        <w:tc>
          <w:tcPr>
            <w:tcW w:type="dxa" w:w="4630"/>
          </w:tcPr>
          <w:p>
            <w:r>
              <w:t>PERIOD</w:t>
            </w:r>
          </w:p>
        </w:tc>
        <w:tc>
          <w:tcPr>
            <w:tcW w:type="dxa" w:w="4630"/>
          </w:tcPr>
          <w:p>
            <w:r>
              <w:t>SOCIOSO</w:t>
            </w:r>
          </w:p>
        </w:tc>
        <w:tc>
          <w:tcPr>
            <w:tcW w:type="dxa" w:w="4630"/>
          </w:tcPr>
          <w:p>
            <w:r>
              <w:t>ECONS</w:t>
            </w:r>
          </w:p>
        </w:tc>
        <w:tc>
          <w:tcPr>
            <w:tcW w:type="dxa" w:w="4630"/>
          </w:tcPr>
          <w:p>
            <w:r>
              <w:t>KIS</w:t>
            </w:r>
          </w:p>
        </w:tc>
        <w:tc>
          <w:tcPr>
            <w:tcW w:type="dxa" w:w="4630"/>
          </w:tcPr>
          <w:p>
            <w:r>
              <w:t>LEAGUE</w:t>
            </w:r>
          </w:p>
        </w:tc>
      </w:tr>
      <w:tr>
        <w:trPr>
          <w:trHeight w:val="1417"/>
        </w:trPr>
        <w:tc>
          <w:tcPr>
            <w:tcW w:type="dxa" w:w="4630"/>
          </w:tcPr>
          <w:p>
            <w:r>
              <w:t>8:00 - 8:55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9:00 - 9:55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10:30 - 11:25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11:30 - 12:25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1:00 - 1:55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2:00 - 2:55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3:00 - 3:55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4:00 - 4:55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5:00 - 5:55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6:00 - 6:55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SCIENCE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30"/>
        <w:gridCol w:w="4630"/>
        <w:gridCol w:w="4630"/>
        <w:gridCol w:w="4630"/>
        <w:gridCol w:w="4630"/>
      </w:tblGrid>
      <w:tr>
        <w:trPr>
          <w:trHeight w:val="567"/>
        </w:trPr>
        <w:tc>
          <w:tcPr>
            <w:tcW w:type="dxa" w:w="4630"/>
          </w:tcPr>
          <w:p>
            <w:r>
              <w:t>PERIOD</w:t>
            </w:r>
          </w:p>
        </w:tc>
        <w:tc>
          <w:tcPr>
            <w:tcW w:type="dxa" w:w="4630"/>
          </w:tcPr>
          <w:p>
            <w:r>
              <w:t>SOCIOSO</w:t>
            </w:r>
          </w:p>
        </w:tc>
        <w:tc>
          <w:tcPr>
            <w:tcW w:type="dxa" w:w="4630"/>
          </w:tcPr>
          <w:p>
            <w:r>
              <w:t>ECONS</w:t>
            </w:r>
          </w:p>
        </w:tc>
        <w:tc>
          <w:tcPr>
            <w:tcW w:type="dxa" w:w="4630"/>
          </w:tcPr>
          <w:p>
            <w:r>
              <w:t>KIS</w:t>
            </w:r>
          </w:p>
        </w:tc>
        <w:tc>
          <w:tcPr>
            <w:tcW w:type="dxa" w:w="4630"/>
          </w:tcPr>
          <w:p>
            <w:r>
              <w:t>LEAGUE</w:t>
            </w:r>
          </w:p>
        </w:tc>
      </w:tr>
      <w:tr>
        <w:trPr>
          <w:trHeight w:val="1417"/>
        </w:trPr>
        <w:tc>
          <w:tcPr>
            <w:tcW w:type="dxa" w:w="4630"/>
          </w:tcPr>
          <w:p>
            <w:r>
              <w:t>8:00 - 8:55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9:00 - 9:55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10:30 - 11:25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11:30 - 12:25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1:00 - 1:55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2:00 - 2:55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3:00 - 3:55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4:00 - 4:55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5:00 - 5:55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6:00 - 6:55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SCIENCE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30"/>
        <w:gridCol w:w="4630"/>
        <w:gridCol w:w="4630"/>
        <w:gridCol w:w="4630"/>
        <w:gridCol w:w="4630"/>
      </w:tblGrid>
      <w:tr>
        <w:trPr>
          <w:trHeight w:val="567"/>
        </w:trPr>
        <w:tc>
          <w:tcPr>
            <w:tcW w:type="dxa" w:w="4630"/>
          </w:tcPr>
          <w:p>
            <w:r>
              <w:t>PERIOD</w:t>
            </w:r>
          </w:p>
        </w:tc>
        <w:tc>
          <w:tcPr>
            <w:tcW w:type="dxa" w:w="4630"/>
          </w:tcPr>
          <w:p>
            <w:r>
              <w:t>SOCIOSO</w:t>
            </w:r>
          </w:p>
        </w:tc>
        <w:tc>
          <w:tcPr>
            <w:tcW w:type="dxa" w:w="4630"/>
          </w:tcPr>
          <w:p>
            <w:r>
              <w:t>ECONS</w:t>
            </w:r>
          </w:p>
        </w:tc>
        <w:tc>
          <w:tcPr>
            <w:tcW w:type="dxa" w:w="4630"/>
          </w:tcPr>
          <w:p>
            <w:r>
              <w:t>KIS</w:t>
            </w:r>
          </w:p>
        </w:tc>
        <w:tc>
          <w:tcPr>
            <w:tcW w:type="dxa" w:w="4630"/>
          </w:tcPr>
          <w:p>
            <w:r>
              <w:t>LEAGUE</w:t>
            </w:r>
          </w:p>
        </w:tc>
      </w:tr>
      <w:tr>
        <w:trPr>
          <w:trHeight w:val="1417"/>
        </w:trPr>
        <w:tc>
          <w:tcPr>
            <w:tcW w:type="dxa" w:w="4630"/>
          </w:tcPr>
          <w:p>
            <w:r>
              <w:t>8:00 - 8:55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9:00 - 9:55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10:30 - 11:25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11:30 - 12:25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1:00 - 1:55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2:00 - 2:55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3:00 - 3:55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4:00 - 4:55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5:00 - 5:55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6:00 - 6:55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SCIENCE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30"/>
        <w:gridCol w:w="4630"/>
        <w:gridCol w:w="4630"/>
        <w:gridCol w:w="4630"/>
        <w:gridCol w:w="4630"/>
      </w:tblGrid>
      <w:tr>
        <w:trPr>
          <w:trHeight w:val="567"/>
        </w:trPr>
        <w:tc>
          <w:tcPr>
            <w:tcW w:type="dxa" w:w="4630"/>
          </w:tcPr>
          <w:p>
            <w:r>
              <w:t>PERIOD</w:t>
            </w:r>
          </w:p>
        </w:tc>
        <w:tc>
          <w:tcPr>
            <w:tcW w:type="dxa" w:w="4630"/>
          </w:tcPr>
          <w:p>
            <w:r>
              <w:t>SOCIOSO</w:t>
            </w:r>
          </w:p>
        </w:tc>
        <w:tc>
          <w:tcPr>
            <w:tcW w:type="dxa" w:w="4630"/>
          </w:tcPr>
          <w:p>
            <w:r>
              <w:t>ECONS</w:t>
            </w:r>
          </w:p>
        </w:tc>
        <w:tc>
          <w:tcPr>
            <w:tcW w:type="dxa" w:w="4630"/>
          </w:tcPr>
          <w:p>
            <w:r>
              <w:t>KIS</w:t>
            </w:r>
          </w:p>
        </w:tc>
        <w:tc>
          <w:tcPr>
            <w:tcW w:type="dxa" w:w="4630"/>
          </w:tcPr>
          <w:p>
            <w:r>
              <w:t>LEAGUE</w:t>
            </w:r>
          </w:p>
        </w:tc>
      </w:tr>
      <w:tr>
        <w:trPr>
          <w:trHeight w:val="1417"/>
        </w:trPr>
        <w:tc>
          <w:tcPr>
            <w:tcW w:type="dxa" w:w="4630"/>
          </w:tcPr>
          <w:p>
            <w:r>
              <w:t>8:00 - 8:55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9:00 - 9:55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10:30 - 11:25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11:30 - 12:25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1:00 - 1:55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2:00 - 2:55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3:00 - 3:55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4:00 - 4:55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5:00 - 5:55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6:00 - 6:55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SCIENCE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30"/>
        <w:gridCol w:w="4630"/>
        <w:gridCol w:w="4630"/>
        <w:gridCol w:w="4630"/>
        <w:gridCol w:w="4630"/>
      </w:tblGrid>
      <w:tr>
        <w:trPr>
          <w:trHeight w:val="567"/>
        </w:trPr>
        <w:tc>
          <w:tcPr>
            <w:tcW w:type="dxa" w:w="4630"/>
          </w:tcPr>
          <w:p>
            <w:r>
              <w:t>PERIOD</w:t>
            </w:r>
          </w:p>
        </w:tc>
        <w:tc>
          <w:tcPr>
            <w:tcW w:type="dxa" w:w="4630"/>
          </w:tcPr>
          <w:p>
            <w:r>
              <w:t>SOCIOSO</w:t>
            </w:r>
          </w:p>
        </w:tc>
        <w:tc>
          <w:tcPr>
            <w:tcW w:type="dxa" w:w="4630"/>
          </w:tcPr>
          <w:p>
            <w:r>
              <w:t>ECONS</w:t>
            </w:r>
          </w:p>
        </w:tc>
        <w:tc>
          <w:tcPr>
            <w:tcW w:type="dxa" w:w="4630"/>
          </w:tcPr>
          <w:p>
            <w:r>
              <w:t>KIS</w:t>
            </w:r>
          </w:p>
        </w:tc>
        <w:tc>
          <w:tcPr>
            <w:tcW w:type="dxa" w:w="4630"/>
          </w:tcPr>
          <w:p>
            <w:r>
              <w:t>LEAGUE</w:t>
            </w:r>
          </w:p>
        </w:tc>
      </w:tr>
      <w:tr>
        <w:trPr>
          <w:trHeight w:val="1417"/>
        </w:trPr>
        <w:tc>
          <w:tcPr>
            <w:tcW w:type="dxa" w:w="4630"/>
          </w:tcPr>
          <w:p>
            <w:r>
              <w:t>8:00 - 8:55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9:00 - 9:55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10:30 - 11:25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11:30 - 12:25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1:00 - 1:55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2:00 - 2:55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3:00 - 3:55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4:00 - 4:55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5:00 - 5:55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6:00 - 6:55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SCIENCE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30"/>
        <w:gridCol w:w="4630"/>
        <w:gridCol w:w="4630"/>
        <w:gridCol w:w="4630"/>
        <w:gridCol w:w="4630"/>
      </w:tblGrid>
      <w:tr>
        <w:trPr>
          <w:trHeight w:val="567"/>
        </w:trPr>
        <w:tc>
          <w:tcPr>
            <w:tcW w:type="dxa" w:w="4630"/>
          </w:tcPr>
          <w:p>
            <w:r>
              <w:t>PERIOD</w:t>
            </w:r>
          </w:p>
        </w:tc>
        <w:tc>
          <w:tcPr>
            <w:tcW w:type="dxa" w:w="4630"/>
          </w:tcPr>
          <w:p>
            <w:r>
              <w:t>SOCIOSO</w:t>
            </w:r>
          </w:p>
        </w:tc>
        <w:tc>
          <w:tcPr>
            <w:tcW w:type="dxa" w:w="4630"/>
          </w:tcPr>
          <w:p>
            <w:r>
              <w:t>ECONS</w:t>
            </w:r>
          </w:p>
        </w:tc>
        <w:tc>
          <w:tcPr>
            <w:tcW w:type="dxa" w:w="4630"/>
          </w:tcPr>
          <w:p>
            <w:r>
              <w:t>KIS</w:t>
            </w:r>
          </w:p>
        </w:tc>
        <w:tc>
          <w:tcPr>
            <w:tcW w:type="dxa" w:w="4630"/>
          </w:tcPr>
          <w:p>
            <w:r>
              <w:t>LEAGUE</w:t>
            </w:r>
          </w:p>
        </w:tc>
      </w:tr>
      <w:tr>
        <w:trPr>
          <w:trHeight w:val="1417"/>
        </w:trPr>
        <w:tc>
          <w:tcPr>
            <w:tcW w:type="dxa" w:w="4630"/>
          </w:tcPr>
          <w:p>
            <w:r>
              <w:t>8:00 - 8:55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9:00 - 9:55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10:30 - 11:25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11:30 - 12:25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1:00 - 1:55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2:00 - 2:55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3:00 - 3:55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4:00 - 4:55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5:00 - 5:55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6:00 - 6:55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SCIENCE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30"/>
        <w:gridCol w:w="4630"/>
        <w:gridCol w:w="4630"/>
        <w:gridCol w:w="4630"/>
        <w:gridCol w:w="4630"/>
      </w:tblGrid>
      <w:tr>
        <w:trPr>
          <w:trHeight w:val="567"/>
        </w:trPr>
        <w:tc>
          <w:tcPr>
            <w:tcW w:type="dxa" w:w="4630"/>
          </w:tcPr>
          <w:p>
            <w:r>
              <w:t>PERIOD</w:t>
            </w:r>
          </w:p>
        </w:tc>
        <w:tc>
          <w:tcPr>
            <w:tcW w:type="dxa" w:w="4630"/>
          </w:tcPr>
          <w:p>
            <w:r>
              <w:t>SOCIOSO</w:t>
            </w:r>
          </w:p>
        </w:tc>
        <w:tc>
          <w:tcPr>
            <w:tcW w:type="dxa" w:w="4630"/>
          </w:tcPr>
          <w:p>
            <w:r>
              <w:t>ECONS</w:t>
            </w:r>
          </w:p>
        </w:tc>
        <w:tc>
          <w:tcPr>
            <w:tcW w:type="dxa" w:w="4630"/>
          </w:tcPr>
          <w:p>
            <w:r>
              <w:t>KIS</w:t>
            </w:r>
          </w:p>
        </w:tc>
        <w:tc>
          <w:tcPr>
            <w:tcW w:type="dxa" w:w="4630"/>
          </w:tcPr>
          <w:p>
            <w:r>
              <w:t>LEAGUE</w:t>
            </w:r>
          </w:p>
        </w:tc>
      </w:tr>
      <w:tr>
        <w:trPr>
          <w:trHeight w:val="1417"/>
        </w:trPr>
        <w:tc>
          <w:tcPr>
            <w:tcW w:type="dxa" w:w="4630"/>
          </w:tcPr>
          <w:p>
            <w:r>
              <w:t>8:00 - 8:55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9:00 - 9:55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10:30 - 11:25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11:30 - 12:25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1:00 - 1:55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2:00 - 2:55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3:00 - 3:55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4:00 - 4:55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5:00 - 5:55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6:00 - 6:55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SCIENCE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30"/>
        <w:gridCol w:w="4630"/>
        <w:gridCol w:w="4630"/>
        <w:gridCol w:w="4630"/>
        <w:gridCol w:w="4630"/>
      </w:tblGrid>
      <w:tr>
        <w:trPr>
          <w:trHeight w:val="567"/>
        </w:trPr>
        <w:tc>
          <w:tcPr>
            <w:tcW w:type="dxa" w:w="4630"/>
          </w:tcPr>
          <w:p>
            <w:r>
              <w:t>PERIOD</w:t>
            </w:r>
          </w:p>
        </w:tc>
        <w:tc>
          <w:tcPr>
            <w:tcW w:type="dxa" w:w="4630"/>
          </w:tcPr>
          <w:p>
            <w:r>
              <w:t>SOCIOSO</w:t>
            </w:r>
          </w:p>
        </w:tc>
        <w:tc>
          <w:tcPr>
            <w:tcW w:type="dxa" w:w="4630"/>
          </w:tcPr>
          <w:p>
            <w:r>
              <w:t>ECONS</w:t>
            </w:r>
          </w:p>
        </w:tc>
        <w:tc>
          <w:tcPr>
            <w:tcW w:type="dxa" w:w="4630"/>
          </w:tcPr>
          <w:p>
            <w:r>
              <w:t>KIS</w:t>
            </w:r>
          </w:p>
        </w:tc>
        <w:tc>
          <w:tcPr>
            <w:tcW w:type="dxa" w:w="4630"/>
          </w:tcPr>
          <w:p>
            <w:r>
              <w:t>LEAGUE</w:t>
            </w:r>
          </w:p>
        </w:tc>
      </w:tr>
      <w:tr>
        <w:trPr>
          <w:trHeight w:val="1417"/>
        </w:trPr>
        <w:tc>
          <w:tcPr>
            <w:tcW w:type="dxa" w:w="4630"/>
          </w:tcPr>
          <w:p>
            <w:r>
              <w:t>8:00 - 8:55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9:00 - 9:55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10:30 - 11:25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11:30 - 12:25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1:00 - 1:55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2:00 - 2:55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3:00 - 3:55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4:00 - 4:55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5:00 - 5:55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6:00 - 6:55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SCIENCE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30"/>
        <w:gridCol w:w="4630"/>
        <w:gridCol w:w="4630"/>
        <w:gridCol w:w="4630"/>
        <w:gridCol w:w="4630"/>
      </w:tblGrid>
      <w:tr>
        <w:trPr>
          <w:trHeight w:val="567"/>
        </w:trPr>
        <w:tc>
          <w:tcPr>
            <w:tcW w:type="dxa" w:w="4630"/>
          </w:tcPr>
          <w:p>
            <w:r>
              <w:t>PERIOD</w:t>
            </w:r>
          </w:p>
        </w:tc>
        <w:tc>
          <w:tcPr>
            <w:tcW w:type="dxa" w:w="4630"/>
          </w:tcPr>
          <w:p>
            <w:r>
              <w:t>SOCIOSO</w:t>
            </w:r>
          </w:p>
        </w:tc>
        <w:tc>
          <w:tcPr>
            <w:tcW w:type="dxa" w:w="4630"/>
          </w:tcPr>
          <w:p>
            <w:r>
              <w:t>ECONS</w:t>
            </w:r>
          </w:p>
        </w:tc>
        <w:tc>
          <w:tcPr>
            <w:tcW w:type="dxa" w:w="4630"/>
          </w:tcPr>
          <w:p>
            <w:r>
              <w:t>KIS</w:t>
            </w:r>
          </w:p>
        </w:tc>
        <w:tc>
          <w:tcPr>
            <w:tcW w:type="dxa" w:w="4630"/>
          </w:tcPr>
          <w:p>
            <w:r>
              <w:t>LEAGUE</w:t>
            </w:r>
          </w:p>
        </w:tc>
      </w:tr>
      <w:tr>
        <w:trPr>
          <w:trHeight w:val="1417"/>
        </w:trPr>
        <w:tc>
          <w:tcPr>
            <w:tcW w:type="dxa" w:w="4630"/>
          </w:tcPr>
          <w:p>
            <w:r>
              <w:t>8:00 - 8:55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9:00 - 9:55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10:30 - 11:25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11:30 - 12:25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1:00 - 1:55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2:00 - 2:55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3:00 - 3:55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4:00 - 4:55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5:00 - 5:55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6:00 - 6:55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SCIENCE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30"/>
        <w:gridCol w:w="4630"/>
        <w:gridCol w:w="4630"/>
        <w:gridCol w:w="4630"/>
        <w:gridCol w:w="4630"/>
      </w:tblGrid>
      <w:tr>
        <w:trPr>
          <w:trHeight w:val="567"/>
        </w:trPr>
        <w:tc>
          <w:tcPr>
            <w:tcW w:type="dxa" w:w="4630"/>
          </w:tcPr>
          <w:p>
            <w:r>
              <w:t>PERIOD</w:t>
            </w:r>
          </w:p>
        </w:tc>
        <w:tc>
          <w:tcPr>
            <w:tcW w:type="dxa" w:w="4630"/>
          </w:tcPr>
          <w:p>
            <w:r>
              <w:t>SOCIOSO</w:t>
            </w:r>
          </w:p>
        </w:tc>
        <w:tc>
          <w:tcPr>
            <w:tcW w:type="dxa" w:w="4630"/>
          </w:tcPr>
          <w:p>
            <w:r>
              <w:t>ECONS</w:t>
            </w:r>
          </w:p>
        </w:tc>
        <w:tc>
          <w:tcPr>
            <w:tcW w:type="dxa" w:w="4630"/>
          </w:tcPr>
          <w:p>
            <w:r>
              <w:t>KIS</w:t>
            </w:r>
          </w:p>
        </w:tc>
        <w:tc>
          <w:tcPr>
            <w:tcW w:type="dxa" w:w="4630"/>
          </w:tcPr>
          <w:p>
            <w:r>
              <w:t>LEAGUE</w:t>
            </w:r>
          </w:p>
        </w:tc>
      </w:tr>
      <w:tr>
        <w:trPr>
          <w:trHeight w:val="1417"/>
        </w:trPr>
        <w:tc>
          <w:tcPr>
            <w:tcW w:type="dxa" w:w="4630"/>
          </w:tcPr>
          <w:p>
            <w:r>
              <w:t>8:00 - 8:55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9:00 - 9:55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10:30 - 11:25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11:30 - 12:25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1:00 - 1:55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2:00 - 2:55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3:00 - 3:55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4:00 - 4:55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5:00 - 5:55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6:00 - 6:55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SCIENCE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30"/>
        <w:gridCol w:w="4630"/>
        <w:gridCol w:w="4630"/>
        <w:gridCol w:w="4630"/>
        <w:gridCol w:w="4630"/>
      </w:tblGrid>
      <w:tr>
        <w:trPr>
          <w:trHeight w:val="567"/>
        </w:trPr>
        <w:tc>
          <w:tcPr>
            <w:tcW w:type="dxa" w:w="4630"/>
          </w:tcPr>
          <w:p>
            <w:r>
              <w:t>PERIOD</w:t>
            </w:r>
          </w:p>
        </w:tc>
        <w:tc>
          <w:tcPr>
            <w:tcW w:type="dxa" w:w="4630"/>
          </w:tcPr>
          <w:p>
            <w:r>
              <w:t>SOCIOSO</w:t>
            </w:r>
          </w:p>
        </w:tc>
        <w:tc>
          <w:tcPr>
            <w:tcW w:type="dxa" w:w="4630"/>
          </w:tcPr>
          <w:p>
            <w:r>
              <w:t>ECONS</w:t>
            </w:r>
          </w:p>
        </w:tc>
        <w:tc>
          <w:tcPr>
            <w:tcW w:type="dxa" w:w="4630"/>
          </w:tcPr>
          <w:p>
            <w:r>
              <w:t>KIS</w:t>
            </w:r>
          </w:p>
        </w:tc>
        <w:tc>
          <w:tcPr>
            <w:tcW w:type="dxa" w:w="4630"/>
          </w:tcPr>
          <w:p>
            <w:r>
              <w:t>LEAGUE</w:t>
            </w:r>
          </w:p>
        </w:tc>
      </w:tr>
      <w:tr>
        <w:trPr>
          <w:trHeight w:val="1417"/>
        </w:trPr>
        <w:tc>
          <w:tcPr>
            <w:tcW w:type="dxa" w:w="4630"/>
          </w:tcPr>
          <w:p>
            <w:r>
              <w:t>8:00 - 8:55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9:00 - 9:55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10:30 - 11:25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11:30 - 12:25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1:00 - 1:55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2:00 - 2:55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3:00 - 3:55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4:00 - 4:55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5:00 - 5:55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  <w:tr>
        <w:trPr>
          <w:trHeight w:val="1417"/>
        </w:trPr>
        <w:tc>
          <w:tcPr>
            <w:tcW w:type="dxa" w:w="4630"/>
          </w:tcPr>
          <w:p>
            <w:r>
              <w:t>6:00 - 6:55</w:t>
            </w:r>
          </w:p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  <w:tc>
          <w:tcPr>
            <w:tcW w:type="dxa" w:w="4630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