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9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3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1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  <w:tr>
        <w:trPr>
          <w:trHeight w:val="1417"/>
        </w:trPr>
        <w:tc>
          <w:tcPr>
            <w:tcW w:type="dxa" w:w="3858"/>
          </w:tcPr>
          <w:p>
            <w:r>
              <w:t>5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p>
      <w:pPr>
        <w:pStyle w:val="Heading1"/>
      </w:pPr>
      <w:r>
        <w:t>Day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58"/>
        <w:gridCol w:w="3858"/>
        <w:gridCol w:w="3858"/>
        <w:gridCol w:w="3858"/>
        <w:gridCol w:w="3858"/>
        <w:gridCol w:w="3858"/>
      </w:tblGrid>
      <w:tr>
        <w:trPr>
          <w:trHeight w:val="567"/>
        </w:trPr>
        <w:tc>
          <w:tcPr>
            <w:tcW w:type="dxa" w:w="3858"/>
          </w:tcPr>
          <w:p>
            <w:r>
              <w:t>TIME</w:t>
            </w:r>
          </w:p>
        </w:tc>
        <w:tc>
          <w:tcPr>
            <w:tcW w:type="dxa" w:w="3858"/>
          </w:tcPr>
          <w:p>
            <w:r>
              <w:t>DEPARTMENT / YEAR GROUP</w:t>
            </w:r>
          </w:p>
        </w:tc>
        <w:tc>
          <w:tcPr>
            <w:tcW w:type="dxa" w:w="3858"/>
          </w:tcPr>
          <w:p>
            <w:r>
              <w:t>COURSE CODE</w:t>
            </w:r>
          </w:p>
        </w:tc>
        <w:tc>
          <w:tcPr>
            <w:tcW w:type="dxa" w:w="3858"/>
          </w:tcPr>
          <w:p>
            <w:r>
              <w:t>LOCATIONS</w:t>
            </w:r>
          </w:p>
        </w:tc>
        <w:tc>
          <w:tcPr>
            <w:tcW w:type="dxa" w:w="3858"/>
          </w:tcPr>
          <w:p>
            <w:r>
              <w:t>LECTURER</w:t>
            </w:r>
          </w:p>
        </w:tc>
        <w:tc>
          <w:tcPr>
            <w:tcW w:type="dxa" w:w="3858"/>
          </w:tcPr>
          <w:p>
            <w:r>
              <w:t>CLASS SIZE / STUDENTS PER ROOM</w:t>
            </w:r>
          </w:p>
        </w:tc>
      </w:tr>
      <w:tr>
        <w:trPr>
          <w:trHeight w:val="1417"/>
        </w:trPr>
        <w:tc>
          <w:tcPr>
            <w:tcW w:type="dxa" w:w="3858"/>
          </w:tcPr>
          <w:p>
            <w:r>
              <w:t>9</w:t>
            </w:r>
          </w:p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  <w:tc>
          <w:tcPr>
            <w:tcW w:type="dxa" w:w="3858"/>
          </w:tcPr>
          <w:p/>
        </w:tc>
      </w:tr>
    </w:tbl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